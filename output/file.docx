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NAVER                              상단영역 바로가기 서비스 메뉴 바로가기 새소식 블록 바로가기 쇼핑 블록 바로가기 관심사 블록 바로가기 MY 영역 바로가기 위젯 보드 바로가기 보기 설정 바로가기               검색                       검색       입력도구     자동완성/최근검색어펼치기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